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939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🧭</w:t>
      </w:r>
      <w:r w:rsidRPr="001522E7">
        <w:rPr>
          <w:rFonts w:ascii="Arial" w:hAnsi="Arial" w:cs="Arial"/>
        </w:rPr>
        <w:t xml:space="preserve"> Introduzione</w:t>
      </w:r>
    </w:p>
    <w:p w14:paraId="7B027BFA" w14:textId="50562931" w:rsidR="0074315D" w:rsidRPr="001522E7" w:rsidRDefault="00000000" w:rsidP="001522E7">
      <w:pPr>
        <w:pStyle w:val="Titolo2"/>
      </w:pPr>
      <w:r w:rsidRPr="001522E7">
        <w:t>Titolo del progetto:</w:t>
      </w:r>
      <w:r w:rsidR="001522E7" w:rsidRPr="001522E7">
        <w:t xml:space="preserve"> </w:t>
      </w:r>
    </w:p>
    <w:p w14:paraId="295B11B8" w14:textId="39C91E19" w:rsidR="0074315D" w:rsidRPr="001522E7" w:rsidRDefault="00000000" w:rsidP="001522E7">
      <w:pPr>
        <w:pStyle w:val="Titolo2"/>
      </w:pPr>
      <w:r w:rsidRPr="001522E7">
        <w:t>Obiettiv</w:t>
      </w:r>
      <w:r w:rsidR="001522E7">
        <w:t>i</w:t>
      </w:r>
      <w:r w:rsidRPr="001522E7">
        <w:t>:</w:t>
      </w:r>
    </w:p>
    <w:p w14:paraId="25C388E7" w14:textId="0E97C46F" w:rsidR="0074315D" w:rsidRPr="001522E7" w:rsidRDefault="00000000" w:rsidP="001522E7">
      <w:pPr>
        <w:pStyle w:val="Titolo2"/>
      </w:pPr>
      <w:r w:rsidRPr="001522E7">
        <w:t>Descrizione:</w:t>
      </w:r>
    </w:p>
    <w:p w14:paraId="5967BD37" w14:textId="59902EEB" w:rsidR="0074315D" w:rsidRPr="001522E7" w:rsidRDefault="00000000" w:rsidP="001522E7">
      <w:pPr>
        <w:pStyle w:val="Titolo2"/>
      </w:pPr>
      <w:r w:rsidRPr="001522E7">
        <w:t>Membri del team:</w:t>
      </w:r>
    </w:p>
    <w:p w14:paraId="7BD2C2C4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🔍</w:t>
      </w:r>
      <w:r w:rsidRPr="001522E7">
        <w:rPr>
          <w:rFonts w:ascii="Arial" w:hAnsi="Arial" w:cs="Arial"/>
        </w:rPr>
        <w:t xml:space="preserve"> Analisi dei Requisiti</w:t>
      </w:r>
    </w:p>
    <w:p w14:paraId="5F86C699" w14:textId="02EDD6F3" w:rsidR="0074315D" w:rsidRPr="001522E7" w:rsidRDefault="00000000" w:rsidP="001522E7">
      <w:pPr>
        <w:pStyle w:val="Titolo2"/>
      </w:pPr>
      <w:r w:rsidRPr="001522E7">
        <w:t>Requisiti Funzionali</w:t>
      </w:r>
    </w:p>
    <w:p w14:paraId="4ACFCC2C" w14:textId="77777777" w:rsidR="001522E7" w:rsidRDefault="001522E7" w:rsidP="001522E7">
      <w:pPr>
        <w:pStyle w:val="Paragrafoelenco"/>
        <w:numPr>
          <w:ilvl w:val="0"/>
          <w:numId w:val="10"/>
        </w:numPr>
        <w:rPr>
          <w:rFonts w:ascii="Arial" w:hAnsi="Arial" w:cs="Arial"/>
        </w:rPr>
      </w:pPr>
    </w:p>
    <w:p w14:paraId="02C534FA" w14:textId="1D0458CF" w:rsidR="0074315D" w:rsidRPr="001522E7" w:rsidRDefault="00000000" w:rsidP="001522E7">
      <w:pPr>
        <w:pStyle w:val="Titolo2"/>
      </w:pPr>
      <w:r w:rsidRPr="001522E7">
        <w:t>Requisiti Non Funzionali</w:t>
      </w:r>
    </w:p>
    <w:p w14:paraId="628E17BC" w14:textId="6CE90C53" w:rsidR="0074315D" w:rsidRPr="001522E7" w:rsidRDefault="0074315D" w:rsidP="001522E7">
      <w:pPr>
        <w:pStyle w:val="Paragrafoelenco"/>
        <w:numPr>
          <w:ilvl w:val="0"/>
          <w:numId w:val="10"/>
        </w:numPr>
        <w:rPr>
          <w:rFonts w:ascii="Arial" w:hAnsi="Arial" w:cs="Arial"/>
        </w:rPr>
      </w:pPr>
    </w:p>
    <w:p w14:paraId="054817C7" w14:textId="1F1605DC" w:rsidR="0074315D" w:rsidRPr="001522E7" w:rsidRDefault="00000000" w:rsidP="001522E7">
      <w:pPr>
        <w:pStyle w:val="Titolo2"/>
      </w:pPr>
      <w:r w:rsidRPr="001522E7">
        <w:t>Vinco</w:t>
      </w:r>
      <w:r w:rsidR="001522E7">
        <w:t>li</w:t>
      </w:r>
    </w:p>
    <w:p w14:paraId="4F299A0B" w14:textId="2BBB8D44" w:rsidR="0074315D" w:rsidRPr="001522E7" w:rsidRDefault="0074315D" w:rsidP="001522E7">
      <w:pPr>
        <w:pStyle w:val="Paragrafoelenco"/>
        <w:numPr>
          <w:ilvl w:val="0"/>
          <w:numId w:val="10"/>
        </w:numPr>
        <w:rPr>
          <w:rFonts w:ascii="Arial" w:hAnsi="Arial" w:cs="Arial"/>
        </w:rPr>
      </w:pPr>
    </w:p>
    <w:p w14:paraId="0A077B0E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🧱</w:t>
      </w:r>
      <w:r w:rsidRPr="001522E7">
        <w:rPr>
          <w:rFonts w:ascii="Arial" w:hAnsi="Arial" w:cs="Arial"/>
        </w:rPr>
        <w:t xml:space="preserve"> Architettura Generale</w:t>
      </w:r>
    </w:p>
    <w:p w14:paraId="5C08808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Panoramica dell’architettura complessiva del sistema.</w:t>
      </w:r>
    </w:p>
    <w:p w14:paraId="4D36CC73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[Inserisci qui il diagramma a blocchi]</w:t>
      </w:r>
    </w:p>
    <w:p w14:paraId="4A4E2DB8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Componenti principali e loro interazione:</w:t>
      </w:r>
    </w:p>
    <w:p w14:paraId="343CD2CC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⚙️</w:t>
      </w:r>
      <w:r w:rsidRPr="001522E7">
        <w:rPr>
          <w:rFonts w:ascii="Arial" w:hAnsi="Arial" w:cs="Arial"/>
        </w:rPr>
        <w:t xml:space="preserve"> Parte Hardware</w:t>
      </w:r>
    </w:p>
    <w:p w14:paraId="1C6FA59E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Elenco dei componenti:</w:t>
      </w:r>
    </w:p>
    <w:p w14:paraId="02315925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Nome | Quantità | Descrizione</w:t>
      </w:r>
    </w:p>
    <w:p w14:paraId="3A35A38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Schemi elettrici: [allega o inserisci immagine]</w:t>
      </w:r>
    </w:p>
    <w:p w14:paraId="36CE5525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Procedure di assemblaggio e collaudo:</w:t>
      </w:r>
    </w:p>
    <w:p w14:paraId="24A54FA6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lastRenderedPageBreak/>
        <w:t>💻</w:t>
      </w:r>
      <w:r w:rsidRPr="001522E7">
        <w:rPr>
          <w:rFonts w:ascii="Arial" w:hAnsi="Arial" w:cs="Arial"/>
        </w:rPr>
        <w:t xml:space="preserve"> Parte Software</w:t>
      </w:r>
    </w:p>
    <w:p w14:paraId="74ED59A9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Linguaggi e strumenti utilizzati:</w:t>
      </w:r>
    </w:p>
    <w:p w14:paraId="509597BD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Struttura del codice e moduli principali:</w:t>
      </w:r>
    </w:p>
    <w:p w14:paraId="15EB048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Logica implementata:</w:t>
      </w:r>
    </w:p>
    <w:p w14:paraId="74189058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Integrazione con l’hardware:</w:t>
      </w:r>
    </w:p>
    <w:p w14:paraId="6D6664BF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🧪</w:t>
      </w:r>
      <w:r w:rsidRPr="001522E7">
        <w:rPr>
          <w:rFonts w:ascii="Arial" w:hAnsi="Arial" w:cs="Arial"/>
        </w:rPr>
        <w:t xml:space="preserve"> Test e Verifica</w:t>
      </w:r>
    </w:p>
    <w:p w14:paraId="0C33D91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Casi di test hardware:</w:t>
      </w:r>
    </w:p>
    <w:p w14:paraId="3C1B2762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Casi di test software:</w:t>
      </w:r>
    </w:p>
    <w:p w14:paraId="78C2BC0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Problemi riscontrati e soluzioni adottate:</w:t>
      </w:r>
    </w:p>
    <w:p w14:paraId="61B377A9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🚀</w:t>
      </w:r>
      <w:r w:rsidRPr="001522E7">
        <w:rPr>
          <w:rFonts w:ascii="Arial" w:hAnsi="Arial" w:cs="Arial"/>
        </w:rPr>
        <w:t xml:space="preserve"> Installazione e Uso</w:t>
      </w:r>
    </w:p>
    <w:p w14:paraId="3D026DA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Procedura di setup e avvio:</w:t>
      </w:r>
    </w:p>
    <w:p w14:paraId="21348E29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Come interagire con il sistema:</w:t>
      </w:r>
    </w:p>
    <w:p w14:paraId="783E781C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Parametri configurabili:</w:t>
      </w:r>
    </w:p>
    <w:p w14:paraId="0F92B360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📝</w:t>
      </w:r>
      <w:r w:rsidRPr="001522E7">
        <w:rPr>
          <w:rFonts w:ascii="Arial" w:hAnsi="Arial" w:cs="Arial"/>
        </w:rPr>
        <w:t xml:space="preserve"> Valutazione e Considerazioni Finali</w:t>
      </w:r>
    </w:p>
    <w:p w14:paraId="09F81E4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Risultati ottenuti:</w:t>
      </w:r>
    </w:p>
    <w:p w14:paraId="0EAD55D2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Confronto con obiettivi iniziali:</w:t>
      </w:r>
    </w:p>
    <w:p w14:paraId="2AC2013A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Miglioramenti futuri:</w:t>
      </w:r>
    </w:p>
    <w:p w14:paraId="6FB5E0CA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Considerazioni personali:</w:t>
      </w:r>
    </w:p>
    <w:p w14:paraId="2F7D939B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📎</w:t>
      </w:r>
      <w:r w:rsidRPr="001522E7">
        <w:rPr>
          <w:rFonts w:ascii="Arial" w:hAnsi="Arial" w:cs="Arial"/>
        </w:rPr>
        <w:t xml:space="preserve"> Allegati</w:t>
      </w:r>
    </w:p>
    <w:p w14:paraId="7F945C46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Codice sorgente</w:t>
      </w:r>
    </w:p>
    <w:p w14:paraId="79A4E7C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Schemi e layout</w:t>
      </w:r>
    </w:p>
    <w:p w14:paraId="465BE0E8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Immagini prototipo</w:t>
      </w:r>
    </w:p>
    <w:p w14:paraId="4DCFFF9E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Video dimostrativo (facoltativo)</w:t>
      </w:r>
    </w:p>
    <w:p w14:paraId="3F8E3A59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Datasheet e documentazione tecnica</w:t>
      </w:r>
    </w:p>
    <w:sectPr w:rsidR="0074315D" w:rsidRPr="001522E7" w:rsidSect="006F294E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5BD50" w14:textId="77777777" w:rsidR="00111211" w:rsidRPr="001522E7" w:rsidRDefault="00111211" w:rsidP="001522E7">
      <w:pPr>
        <w:spacing w:after="0" w:line="240" w:lineRule="auto"/>
      </w:pPr>
      <w:r w:rsidRPr="001522E7">
        <w:separator/>
      </w:r>
    </w:p>
  </w:endnote>
  <w:endnote w:type="continuationSeparator" w:id="0">
    <w:p w14:paraId="7C88E4C1" w14:textId="77777777" w:rsidR="00111211" w:rsidRPr="001522E7" w:rsidRDefault="00111211" w:rsidP="001522E7">
      <w:pPr>
        <w:spacing w:after="0" w:line="240" w:lineRule="auto"/>
      </w:pPr>
      <w:r w:rsidRPr="001522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042A1" w14:textId="709BD6B1" w:rsidR="001522E7" w:rsidRPr="001522E7" w:rsidRDefault="001522E7">
    <w:pPr>
      <w:pStyle w:val="Pidipagina"/>
      <w:jc w:val="right"/>
    </w:pPr>
    <w:r w:rsidRPr="001522E7">
      <w:t>Pag.</w:t>
    </w:r>
    <w:sdt>
      <w:sdtPr>
        <w:id w:val="39792249"/>
        <w:docPartObj>
          <w:docPartGallery w:val="Page Numbers (Bottom of Page)"/>
          <w:docPartUnique/>
        </w:docPartObj>
      </w:sdtPr>
      <w:sdtContent>
        <w:r w:rsidRPr="001522E7">
          <w:fldChar w:fldCharType="begin"/>
        </w:r>
        <w:r w:rsidRPr="001522E7">
          <w:instrText>PAGE   \* MERGEFORMAT</w:instrText>
        </w:r>
        <w:r w:rsidRPr="001522E7">
          <w:fldChar w:fldCharType="separate"/>
        </w:r>
        <w:r w:rsidRPr="001522E7">
          <w:t>2</w:t>
        </w:r>
        <w:r w:rsidRPr="001522E7">
          <w:fldChar w:fldCharType="end"/>
        </w:r>
      </w:sdtContent>
    </w:sdt>
  </w:p>
  <w:p w14:paraId="69C52E40" w14:textId="74842805" w:rsidR="001522E7" w:rsidRPr="001522E7" w:rsidRDefault="001522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DD320" w14:textId="77777777" w:rsidR="00111211" w:rsidRPr="001522E7" w:rsidRDefault="00111211" w:rsidP="001522E7">
      <w:pPr>
        <w:spacing w:after="0" w:line="240" w:lineRule="auto"/>
      </w:pPr>
      <w:r w:rsidRPr="001522E7">
        <w:separator/>
      </w:r>
    </w:p>
  </w:footnote>
  <w:footnote w:type="continuationSeparator" w:id="0">
    <w:p w14:paraId="6BA21017" w14:textId="77777777" w:rsidR="00111211" w:rsidRPr="001522E7" w:rsidRDefault="00111211" w:rsidP="001522E7">
      <w:pPr>
        <w:spacing w:after="0" w:line="240" w:lineRule="auto"/>
      </w:pPr>
      <w:r w:rsidRPr="001522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5722E" w14:textId="7068A758" w:rsidR="001522E7" w:rsidRPr="001522E7" w:rsidRDefault="001522E7" w:rsidP="001522E7">
    <w:pPr>
      <w:pStyle w:val="Titolo"/>
      <w:jc w:val="center"/>
    </w:pPr>
    <w:r w:rsidRPr="001522E7">
      <w:rPr>
        <w:rFonts w:ascii="Segoe UI Emoji" w:hAnsi="Segoe UI Emoji" w:cs="Segoe UI Emoji"/>
      </w:rPr>
      <w:t>📚</w:t>
    </w:r>
    <w:r w:rsidRPr="001522E7">
      <w:t xml:space="preserve"> Documentazione di Progetto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A666" w14:textId="77777777" w:rsidR="001522E7" w:rsidRPr="001522E7" w:rsidRDefault="001522E7" w:rsidP="001522E7">
    <w:pPr>
      <w:pStyle w:val="Titolo"/>
    </w:pPr>
    <w:r w:rsidRPr="001522E7">
      <w:t>📚 Documentazione del Progetto</w:t>
    </w:r>
  </w:p>
  <w:p w14:paraId="7CE275E1" w14:textId="77777777" w:rsidR="001522E7" w:rsidRPr="001522E7" w:rsidRDefault="001522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6A21DB"/>
    <w:multiLevelType w:val="hybridMultilevel"/>
    <w:tmpl w:val="50E255C8"/>
    <w:lvl w:ilvl="0" w:tplc="E8F823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97299">
    <w:abstractNumId w:val="8"/>
  </w:num>
  <w:num w:numId="2" w16cid:durableId="137303507">
    <w:abstractNumId w:val="6"/>
  </w:num>
  <w:num w:numId="3" w16cid:durableId="2017729306">
    <w:abstractNumId w:val="5"/>
  </w:num>
  <w:num w:numId="4" w16cid:durableId="1148978809">
    <w:abstractNumId w:val="4"/>
  </w:num>
  <w:num w:numId="5" w16cid:durableId="1833986334">
    <w:abstractNumId w:val="7"/>
  </w:num>
  <w:num w:numId="6" w16cid:durableId="627667186">
    <w:abstractNumId w:val="3"/>
  </w:num>
  <w:num w:numId="7" w16cid:durableId="1542010607">
    <w:abstractNumId w:val="2"/>
  </w:num>
  <w:num w:numId="8" w16cid:durableId="1143890203">
    <w:abstractNumId w:val="1"/>
  </w:num>
  <w:num w:numId="9" w16cid:durableId="879051413">
    <w:abstractNumId w:val="0"/>
  </w:num>
  <w:num w:numId="10" w16cid:durableId="75442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211"/>
    <w:rsid w:val="0015074B"/>
    <w:rsid w:val="001522E7"/>
    <w:rsid w:val="0029639D"/>
    <w:rsid w:val="00326F90"/>
    <w:rsid w:val="0039332A"/>
    <w:rsid w:val="003B7F8D"/>
    <w:rsid w:val="006F294E"/>
    <w:rsid w:val="0074315D"/>
    <w:rsid w:val="00AA1D8D"/>
    <w:rsid w:val="00AB5025"/>
    <w:rsid w:val="00B47730"/>
    <w:rsid w:val="00CB0664"/>
    <w:rsid w:val="00F82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9835D5"/>
  <w14:defaultImageDpi w14:val="300"/>
  <w15:docId w15:val="{62172A42-99C4-4646-8B62-34A6EB9A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TIRANTI</cp:lastModifiedBy>
  <cp:revision>3</cp:revision>
  <dcterms:created xsi:type="dcterms:W3CDTF">2025-05-14T22:15:00Z</dcterms:created>
  <dcterms:modified xsi:type="dcterms:W3CDTF">2025-05-14T22:20:00Z</dcterms:modified>
  <cp:category/>
</cp:coreProperties>
</file>